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content to be written to the Word file.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